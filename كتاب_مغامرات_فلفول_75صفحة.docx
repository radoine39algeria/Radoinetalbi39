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مغامرات فلفول</w:t>
      </w:r>
    </w:p>
    <w:p>
      <w:pPr>
        <w:pStyle w:val="Heading1"/>
      </w:pPr>
      <w:r>
        <w:t>القصة 1: فلفول في القمر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في القمر!"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2: فلفول والساحر العجيب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والساحر العجيب!"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3: القط فلفول والكلب سمسم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القط فلفول والكلب سمسم!"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4: فلفول واللعبة المفقودة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واللعبة المفقودة!"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5: مغامرة فلفول في الغابة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مغامرة فلفول في الغابة!"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6: فلفول والبوظة العجيبة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والبوظة العجيبة!"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7: فلفول في مدينة الألعاب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في مدينة الألعاب!"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8: فلفول والمهرجان الكبير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والمهرجان الكبير!"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9: السرّ في الحقيبة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السرّ في الحقيبة!"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10: فلفول والنافورة الراقصة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والنافورة الراقصة!"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11: فلفول والكرة الطائرة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والكرة الطائرة!"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12: فلفول في عالم الديناصورات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في عالم الديناصورات!"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13: فلفول ومصباح الأمنيات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ومصباح الأمنيات!"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14: الرحلة إلى الجبل الثلجي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الرحلة إلى الجبل الثلجي!"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15: فلفول والتنين الطيب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والتنين الطيب!"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16: فلفول في المدرسة السحرية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في المدرسة السحرية!"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17: اللّغز في المكتبة القديمة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اللّغز في المكتبة القديمة!"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18: فلفول في بيت الأشباح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في بيت الأشباح!"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19: فلفول وعيد الحلوى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وعيد الحلوى!"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20: فلفول والقلعة المهجورة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والقلعة المهجورة!"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21: الرحلة إلى البحر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الرحلة إلى البحر!"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22: فلفول والطائرة الورقية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والطائرة الورقية!"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23: فلفول في حديقة الحيوانات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في حديقة الحيوانات!"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24: الكنز في القبو السري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الكنز في القبو السري!"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25: فلفول والساعة العجيبة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والساعة العجيبة!"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26: صديق من المستقبل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صديق من المستقبل!"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27: فلفول والبيت الطائر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والبيت الطائر!"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28: المطر الذي يتكلم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المطر الذي يتكلم!"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29: فلفول في مدينة الحلوى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فلفول في مدينة الحلوى!"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p>
      <w:pPr>
        <w:pStyle w:val="Heading1"/>
      </w:pPr>
      <w:r>
        <w:t>القصة 30: النوم في الفضاء</w:t>
      </w:r>
    </w:p>
    <w:p>
      <w:r>
        <w:br/>
        <w:t>في صباحٍ جديد، استيقظ فلفول وهو يشعر بالحماس، فقد كان ينتظره يومٌ مميز. بعد تناول الفطور، قرر أن يذهب في مغامرة جديدة.</w:t>
        <w:br/>
        <w:t>في طريقه، صادف صديقه سامي وقال له: "هل أنت مستعد؟ اليوم سنذهب إلى النوم في الفضاء!"</w:t>
        <w:br/>
        <w:br/>
        <w:t>ضحك سامي وقال: "أنا دائمًا مستعد، لننطلق!"</w:t>
        <w:br/>
        <w:br/>
        <w:t>انطلقا معًا عبر الأزقّة والطرقات، وتواجهوا في الطريق مع مفاجآت غريبة ومواقف طريفة، لكنهم بقوا متعاونين وشجعان.</w:t>
        <w:br/>
        <w:t>تعلم فلفول في هذه الرحلة أن التعاون والصبر يصنعان النجاح، وأن كل مغامرة تحمل درسًا جميلًا.</w:t>
        <w:br/>
        <w:br/>
        <w:t>وفي المساء، عاد فلفول إلى منزله وهو يروي لأمه أحداث يومه، وقال لها: "إنه أجمل يوم في حياتي!"</w:t>
        <w:br/>
        <w:br/>
        <w:t>نام فلفول وهو يبتسم، يفكّر في مغامرته القادمة.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